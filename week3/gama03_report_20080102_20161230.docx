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gama03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a0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38.04%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-2.63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-1.02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-2.76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-2.39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-1.15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