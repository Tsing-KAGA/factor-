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beta01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ta01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51.38%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2.37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1.96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2.05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0.28</w:t>
            </w:r>
          </w:p>
        </w:tc>
        <w:tc>
          <w:tcPr>
            <w:tcW w:type="dxa" w:w="960"/>
          </w:tcPr>
          <w:p>
            <w:r>
              <w:t>-0.24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-1.15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-0.46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0.66</w:t>
            </w:r>
          </w:p>
        </w:tc>
        <w:tc>
          <w:tcPr>
            <w:tcW w:type="dxa" w:w="960"/>
          </w:tcPr>
          <w:p>
            <w:r>
              <w:t>-0.21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0.55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0.48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1.37</w:t>
            </w:r>
          </w:p>
        </w:tc>
        <w:tc>
          <w:tcPr>
            <w:tcW w:type="dxa" w:w="960"/>
          </w:tcPr>
          <w:p>
            <w:r>
              <w:t>-0.22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1.48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1.08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1.12</w:t>
            </w:r>
          </w:p>
        </w:tc>
        <w:tc>
          <w:tcPr>
            <w:tcW w:type="dxa" w:w="960"/>
          </w:tcPr>
          <w:p>
            <w:r>
              <w:t>-0.24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2.67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1.86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-0.26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-0.2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-0.34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0.42</w:t>
            </w:r>
          </w:p>
        </w:tc>
        <w:tc>
          <w:tcPr>
            <w:tcW w:type="dxa" w:w="960"/>
          </w:tcPr>
          <w:p>
            <w:r>
              <w:t>-0.21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0.57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0.24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-0.35</w:t>
            </w:r>
          </w:p>
        </w:tc>
        <w:tc>
          <w:tcPr>
            <w:tcW w:type="dxa" w:w="960"/>
          </w:tcPr>
          <w:p>
            <w:r>
              <w:t>-0.27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0.83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0.75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2.37</w:t>
            </w:r>
          </w:p>
        </w:tc>
        <w:tc>
          <w:tcPr>
            <w:tcW w:type="dxa" w:w="960"/>
          </w:tcPr>
          <w:p>
            <w:r>
              <w:t>-0.21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2.18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1.96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0.94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-0.49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-0.61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0.34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-0.87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-0.71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0.28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0.44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-0.19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0.29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-0.65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-0.28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-2.89</w:t>
            </w:r>
          </w:p>
        </w:tc>
        <w:tc>
          <w:tcPr>
            <w:tcW w:type="dxa" w:w="960"/>
          </w:tcPr>
          <w:p>
            <w:r>
              <w:t>-0.22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-1.95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-2.72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-1.62</w:t>
            </w:r>
          </w:p>
        </w:tc>
        <w:tc>
          <w:tcPr>
            <w:tcW w:type="dxa" w:w="960"/>
          </w:tcPr>
          <w:p>
            <w:r>
              <w:t>-0.18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-0.42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-1.1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0.54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0.85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0.45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-0.76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-0.78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