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gama0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ma0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6.85%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-0.85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0.62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-3.17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-0.79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-0.9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3.2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3.58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4.99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1.13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0.73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-0.56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0.8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0.52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-1.94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-0.44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1.29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2.27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1.63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-1.24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-0.44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-0.68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-2.47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-1.73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-0.58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2.23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3.53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0.52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0.53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0.29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1.81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1.22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2.01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1.15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0.67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1.89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1.91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