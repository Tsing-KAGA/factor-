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beta14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1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49.16%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-0.99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-1.93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-1.92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-2.62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-2.02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-1.18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-2.13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-1.09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-1.03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