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beta03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ta03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48.51%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3.15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3.1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3.34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2.28</w:t>
            </w:r>
          </w:p>
        </w:tc>
        <w:tc>
          <w:tcPr>
            <w:tcW w:type="dxa" w:w="960"/>
          </w:tcPr>
          <w:p>
            <w:r>
              <w:t>-0.26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1.64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1.83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2.7</w:t>
            </w:r>
          </w:p>
        </w:tc>
        <w:tc>
          <w:tcPr>
            <w:tcW w:type="dxa" w:w="960"/>
          </w:tcPr>
          <w:p>
            <w:r>
              <w:t>-0.27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3.36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3.06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2.91</w:t>
            </w:r>
          </w:p>
        </w:tc>
        <w:tc>
          <w:tcPr>
            <w:tcW w:type="dxa" w:w="960"/>
          </w:tcPr>
          <w:p>
            <w:r>
              <w:t>-0.25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3.14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2.81</w:t>
            </w:r>
          </w:p>
        </w:tc>
        <w:tc>
          <w:tcPr>
            <w:tcW w:type="dxa" w:w="960"/>
          </w:tcPr>
          <w:p>
            <w:r>
              <w:t>-0.25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3.8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3.53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1.77</w:t>
            </w:r>
          </w:p>
        </w:tc>
        <w:tc>
          <w:tcPr>
            <w:tcW w:type="dxa" w:w="960"/>
          </w:tcPr>
          <w:p>
            <w:r>
              <w:t>-0.28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3.15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-0.26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2.27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2.08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-1.78</w:t>
            </w:r>
          </w:p>
        </w:tc>
        <w:tc>
          <w:tcPr>
            <w:tcW w:type="dxa" w:w="960"/>
          </w:tcPr>
          <w:p>
            <w:r>
              <w:t>-0.39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3.36</w:t>
            </w:r>
          </w:p>
        </w:tc>
        <w:tc>
          <w:tcPr>
            <w:tcW w:type="dxa" w:w="960"/>
          </w:tcPr>
          <w:p>
            <w:r>
              <w:t>-0.25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4.54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3.84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-0.42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-0.43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0.69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0.31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-2.69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-1.63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-2.38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-1.9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-1.28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-3.68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-2.74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-4.02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-2.94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-2.21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-3.48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-0.25</w:t>
            </w:r>
          </w:p>
        </w:tc>
        <w:tc>
          <w:tcPr>
            <w:tcW w:type="dxa" w:w="960"/>
          </w:tcPr>
          <w:p>
            <w:r>
              <w:t>-2.38</w:t>
            </w:r>
          </w:p>
        </w:tc>
        <w:tc>
          <w:tcPr>
            <w:tcW w:type="dxa" w:w="960"/>
          </w:tcPr>
          <w:p>
            <w:r>
              <w:t>-0.28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-1.43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-1.67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-2.17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-0.94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-2.51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