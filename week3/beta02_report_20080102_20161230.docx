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beta02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0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50.4%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4.12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3.09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4.54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4.23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5.8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5.17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4.94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2.61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