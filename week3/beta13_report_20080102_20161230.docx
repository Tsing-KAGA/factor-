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beta13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ta1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49.14%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1.54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0.99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2.25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-2.56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-1.92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-2.26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-0.94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-0.96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-0.64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-1.08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-2.37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-1.89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-2.68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-2.37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-1.24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-2.02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-3.31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-1.32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-1.89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