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gama2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ma2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8.14%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1.36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-0.45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0.95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1.63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2.25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2.22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4.14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4.22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4.69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2.25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2.03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3.07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2.44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0.93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1.45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0.98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0.93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1.73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2.35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3.68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2.51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3.33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3.49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2.51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2.09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2.67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-0.79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1.81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0.82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