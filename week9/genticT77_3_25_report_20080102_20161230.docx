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genticT77_3_25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ticT77_3_25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49.8%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1.6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1.09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2.22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4.78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5.97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6.62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3.13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2.4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3.47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2.49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1.42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4.86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2.42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3.88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3.52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3.29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3.9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2.38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1.57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2.35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1.05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0.61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0.66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4.92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3.04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4.37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1.78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3.37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3.62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2.37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5.57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5.09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2.16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4.04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4.06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1.93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3.22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2.47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4.6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4.82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1.68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3.13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3.18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0.81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1.64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2.56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2.09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3.06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2.99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2.19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3.8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3.9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-0.18</w:t>
            </w:r>
          </w:p>
        </w:tc>
        <w:tc>
          <w:tcPr>
            <w:tcW w:type="dxa" w:w="1728"/>
          </w:tcPr>
          <w:p>
            <w:r>
              <w:t>-0.17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-0.15</w:t>
            </w:r>
          </w:p>
        </w:tc>
        <w:tc>
          <w:tcPr>
            <w:tcW w:type="dxa" w:w="1728"/>
          </w:tcPr>
          <w:p>
            <w:r>
              <w:t>-0.14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-0.13</w:t>
            </w:r>
          </w:p>
        </w:tc>
        <w:tc>
          <w:tcPr>
            <w:tcW w:type="dxa" w:w="1728"/>
          </w:tcPr>
          <w:p>
            <w:r>
              <w:t>-0.21</w:t>
            </w:r>
          </w:p>
        </w:tc>
        <w:tc>
          <w:tcPr>
            <w:tcW w:type="dxa" w:w="1728"/>
          </w:tcPr>
          <w:p>
            <w:r>
              <w:t>-0.19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-0.23</w:t>
            </w:r>
          </w:p>
        </w:tc>
        <w:tc>
          <w:tcPr>
            <w:tcW w:type="dxa" w:w="1728"/>
          </w:tcPr>
          <w:p>
            <w:r>
              <w:t>-0.28</w:t>
            </w:r>
          </w:p>
        </w:tc>
        <w:tc>
          <w:tcPr>
            <w:tcW w:type="dxa" w:w="1728"/>
          </w:tcPr>
          <w:p>
            <w:r>
              <w:t>-0.29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-0.22</w:t>
            </w:r>
          </w:p>
        </w:tc>
        <w:tc>
          <w:tcPr>
            <w:tcW w:type="dxa" w:w="1728"/>
          </w:tcPr>
          <w:p>
            <w:r>
              <w:t>-0.27</w:t>
            </w:r>
          </w:p>
        </w:tc>
        <w:tc>
          <w:tcPr>
            <w:tcW w:type="dxa" w:w="1728"/>
          </w:tcPr>
          <w:p>
            <w:r>
              <w:t>-0.24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-0.27</w:t>
            </w:r>
          </w:p>
        </w:tc>
        <w:tc>
          <w:tcPr>
            <w:tcW w:type="dxa" w:w="1728"/>
          </w:tcPr>
          <w:p>
            <w:r>
              <w:t>-0.3</w:t>
            </w:r>
          </w:p>
        </w:tc>
        <w:tc>
          <w:tcPr>
            <w:tcW w:type="dxa" w:w="1728"/>
          </w:tcPr>
          <w:p>
            <w:r>
              <w:t>-0.24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