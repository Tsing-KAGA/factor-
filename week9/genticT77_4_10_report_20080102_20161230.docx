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genticT77_4_10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77_4_10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51.59%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0.7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1.01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1.93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4.82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6.15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6.16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1.74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1.85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2.38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2.74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1.55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1.91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1.52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2.25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3.78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2.14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2.98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1.63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3.28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1.37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0.86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0.92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3.87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2.93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4.03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0.48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1.42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1.27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3.33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3.37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3.72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2.54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2.71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1.06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1.32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0.89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2.67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3.22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0.82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0.28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1.43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1.65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0.84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0.54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0.88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0.99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1.11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-0.17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