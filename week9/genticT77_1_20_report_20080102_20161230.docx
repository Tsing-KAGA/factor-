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genticT77_1_20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1_2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70.81%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6.24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