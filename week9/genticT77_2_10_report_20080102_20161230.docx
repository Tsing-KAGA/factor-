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Factors Report 20080102-20161230</w:t>
      </w:r>
    </w:p>
    <w:p>
      <w:r>
        <w:rPr>
          <w:b/>
        </w:rPr>
        <w:t>1. genticT77_2_10</w:t>
      </w:r>
    </w:p>
    <w:p>
      <w:r>
        <w:rPr>
          <w:b/>
        </w:rPr>
        <w:t>截面指标累计曲线:</w:t>
      </w:r>
    </w:p>
    <w:p>
      <w:r>
        <w:drawing>
          <wp:inline xmlns:a="http://schemas.openxmlformats.org/drawingml/2006/main" xmlns:pic="http://schemas.openxmlformats.org/drawingml/2006/picture">
            <wp:extent cx="5486400" cy="5486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enticT77_2_10_figures_20080102_2016123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 xml:space="preserve">因子换手率: </w:t>
      </w:r>
      <w:r>
        <w:t>41.04%</w:t>
      </w:r>
    </w:p>
    <w:p>
      <w:r>
        <w:rPr>
          <w:b/>
        </w:rPr>
        <w:t>截面指标_OCDay1: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annret_tbdf10</w:t>
            </w:r>
          </w:p>
        </w:tc>
        <w:tc>
          <w:tcPr>
            <w:tcW w:type="dxa" w:w="960"/>
          </w:tcPr>
          <w:p>
            <w:r>
              <w:t>sharpe_tbdf10</w:t>
            </w:r>
          </w:p>
        </w:tc>
        <w:tc>
          <w:tcPr>
            <w:tcW w:type="dxa" w:w="960"/>
          </w:tcPr>
          <w:p>
            <w:r>
              <w:t>maxdd_tbdf10</w:t>
            </w:r>
          </w:p>
        </w:tc>
        <w:tc>
          <w:tcPr>
            <w:tcW w:type="dxa" w:w="960"/>
          </w:tcPr>
          <w:p>
            <w:r>
              <w:t>annret_tbdf50</w:t>
            </w:r>
          </w:p>
        </w:tc>
        <w:tc>
          <w:tcPr>
            <w:tcW w:type="dxa" w:w="960"/>
          </w:tcPr>
          <w:p>
            <w:r>
              <w:t>sharpe_tbdf50</w:t>
            </w:r>
          </w:p>
        </w:tc>
        <w:tc>
          <w:tcPr>
            <w:tcW w:type="dxa" w:w="960"/>
          </w:tcPr>
          <w:p>
            <w:r>
              <w:t>maxdd_tbdf50</w:t>
            </w:r>
          </w:p>
        </w:tc>
        <w:tc>
          <w:tcPr>
            <w:tcW w:type="dxa" w:w="960"/>
          </w:tcPr>
          <w:p>
            <w:r>
              <w:t>mean_IC</w:t>
            </w:r>
          </w:p>
        </w:tc>
        <w:tc>
          <w:tcPr>
            <w:tcW w:type="dxa" w:w="960"/>
          </w:tcPr>
          <w:p>
            <w:r>
              <w:t>tstat_IC</w:t>
            </w:r>
          </w:p>
        </w:tc>
      </w:tr>
      <w:tr>
        <w:tc>
          <w:tcPr>
            <w:tcW w:type="dxa" w:w="960"/>
          </w:tcPr>
          <w:p>
            <w:r>
              <w:t>2008</w:t>
            </w:r>
          </w:p>
        </w:tc>
        <w:tc>
          <w:tcPr>
            <w:tcW w:type="dxa" w:w="960"/>
          </w:tcPr>
          <w:p>
            <w:r>
              <w:t>0.06</w:t>
            </w:r>
          </w:p>
        </w:tc>
        <w:tc>
          <w:tcPr>
            <w:tcW w:type="dxa" w:w="960"/>
          </w:tcPr>
          <w:p>
            <w:r>
              <w:t>0.71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0.23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0.53</w:t>
            </w:r>
          </w:p>
        </w:tc>
      </w:tr>
      <w:tr>
        <w:tc>
          <w:tcPr>
            <w:tcW w:type="dxa" w:w="960"/>
          </w:tcPr>
          <w:p>
            <w:r>
              <w:t>2009</w:t>
            </w:r>
          </w:p>
        </w:tc>
        <w:tc>
          <w:tcPr>
            <w:tcW w:type="dxa" w:w="960"/>
          </w:tcPr>
          <w:p>
            <w:r>
              <w:t>0.3</w:t>
            </w:r>
          </w:p>
        </w:tc>
        <w:tc>
          <w:tcPr>
            <w:tcW w:type="dxa" w:w="960"/>
          </w:tcPr>
          <w:p>
            <w:r>
              <w:t>4.72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0.12</w:t>
            </w:r>
          </w:p>
        </w:tc>
        <w:tc>
          <w:tcPr>
            <w:tcW w:type="dxa" w:w="960"/>
          </w:tcPr>
          <w:p>
            <w:r>
              <w:t>4.11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5.79</w:t>
            </w:r>
          </w:p>
        </w:tc>
      </w:tr>
      <w:tr>
        <w:tc>
          <w:tcPr>
            <w:tcW w:type="dxa" w:w="960"/>
          </w:tcPr>
          <w:p>
            <w:r>
              <w:t>2010</w:t>
            </w:r>
          </w:p>
        </w:tc>
        <w:tc>
          <w:tcPr>
            <w:tcW w:type="dxa" w:w="960"/>
          </w:tcPr>
          <w:p>
            <w:r>
              <w:t>0.1</w:t>
            </w:r>
          </w:p>
        </w:tc>
        <w:tc>
          <w:tcPr>
            <w:tcW w:type="dxa" w:w="960"/>
          </w:tcPr>
          <w:p>
            <w:r>
              <w:t>1.49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0.04</w:t>
            </w:r>
          </w:p>
        </w:tc>
        <w:tc>
          <w:tcPr>
            <w:tcW w:type="dxa" w:w="960"/>
          </w:tcPr>
          <w:p>
            <w:r>
              <w:t>1.47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1.86</w:t>
            </w:r>
          </w:p>
        </w:tc>
      </w:tr>
      <w:tr>
        <w:tc>
          <w:tcPr>
            <w:tcW w:type="dxa" w:w="960"/>
          </w:tcPr>
          <w:p>
            <w:r>
              <w:t>2011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0.59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-0.69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0.02</w:t>
            </w:r>
          </w:p>
        </w:tc>
      </w:tr>
      <w:tr>
        <w:tc>
          <w:tcPr>
            <w:tcW w:type="dxa" w:w="960"/>
          </w:tcPr>
          <w:p>
            <w:r>
              <w:t>2012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-0.12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0.04</w:t>
            </w:r>
          </w:p>
        </w:tc>
        <w:tc>
          <w:tcPr>
            <w:tcW w:type="dxa" w:w="960"/>
          </w:tcPr>
          <w:p>
            <w:r>
              <w:t>1.95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1.93</w:t>
            </w:r>
          </w:p>
        </w:tc>
      </w:tr>
      <w:tr>
        <w:tc>
          <w:tcPr>
            <w:tcW w:type="dxa" w:w="960"/>
          </w:tcPr>
          <w:p>
            <w:r>
              <w:t>2013</w:t>
            </w:r>
          </w:p>
        </w:tc>
        <w:tc>
          <w:tcPr>
            <w:tcW w:type="dxa" w:w="960"/>
          </w:tcPr>
          <w:p>
            <w:r>
              <w:t>0.09</w:t>
            </w:r>
          </w:p>
        </w:tc>
        <w:tc>
          <w:tcPr>
            <w:tcW w:type="dxa" w:w="960"/>
          </w:tcPr>
          <w:p>
            <w:r>
              <w:t>1.92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1.51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2.02</w:t>
            </w:r>
          </w:p>
        </w:tc>
      </w:tr>
      <w:tr>
        <w:tc>
          <w:tcPr>
            <w:tcW w:type="dxa" w:w="960"/>
          </w:tcPr>
          <w:p>
            <w:r>
              <w:t>2014</w:t>
            </w:r>
          </w:p>
        </w:tc>
        <w:tc>
          <w:tcPr>
            <w:tcW w:type="dxa" w:w="960"/>
          </w:tcPr>
          <w:p>
            <w:r>
              <w:t>0.08</w:t>
            </w:r>
          </w:p>
        </w:tc>
        <w:tc>
          <w:tcPr>
            <w:tcW w:type="dxa" w:w="960"/>
          </w:tcPr>
          <w:p>
            <w:r>
              <w:t>1.71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1.43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2.11</w:t>
            </w:r>
          </w:p>
        </w:tc>
      </w:tr>
      <w:tr>
        <w:tc>
          <w:tcPr>
            <w:tcW w:type="dxa" w:w="960"/>
          </w:tcPr>
          <w:p>
            <w:r>
              <w:t>2015</w:t>
            </w:r>
          </w:p>
        </w:tc>
        <w:tc>
          <w:tcPr>
            <w:tcW w:type="dxa" w:w="960"/>
          </w:tcPr>
          <w:p>
            <w:r>
              <w:t>0.04</w:t>
            </w:r>
          </w:p>
        </w:tc>
        <w:tc>
          <w:tcPr>
            <w:tcW w:type="dxa" w:w="960"/>
          </w:tcPr>
          <w:p>
            <w:r>
              <w:t>0.35</w:t>
            </w:r>
          </w:p>
        </w:tc>
        <w:tc>
          <w:tcPr>
            <w:tcW w:type="dxa" w:w="960"/>
          </w:tcPr>
          <w:p>
            <w:r>
              <w:t>-0.08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0.35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0.51</w:t>
            </w:r>
          </w:p>
        </w:tc>
      </w:tr>
      <w:tr>
        <w:tc>
          <w:tcPr>
            <w:tcW w:type="dxa" w:w="960"/>
          </w:tcPr>
          <w:p>
            <w:r>
              <w:t>2016</w:t>
            </w:r>
          </w:p>
        </w:tc>
        <w:tc>
          <w:tcPr>
            <w:tcW w:type="dxa" w:w="960"/>
          </w:tcPr>
          <w:p>
            <w:r>
              <w:t>0.11</w:t>
            </w:r>
          </w:p>
        </w:tc>
        <w:tc>
          <w:tcPr>
            <w:tcW w:type="dxa" w:w="960"/>
          </w:tcPr>
          <w:p>
            <w:r>
              <w:t>2.35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1.68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2.59</w:t>
            </w:r>
          </w:p>
        </w:tc>
      </w:tr>
    </w:tbl>
    <w:p>
      <w:r>
        <w:rPr>
          <w:b/>
        </w:rPr>
        <w:br/>
        <w:t>截面指标_CCDay1Gap1: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annret_tbdf10</w:t>
            </w:r>
          </w:p>
        </w:tc>
        <w:tc>
          <w:tcPr>
            <w:tcW w:type="dxa" w:w="960"/>
          </w:tcPr>
          <w:p>
            <w:r>
              <w:t>sharpe_tbdf10</w:t>
            </w:r>
          </w:p>
        </w:tc>
        <w:tc>
          <w:tcPr>
            <w:tcW w:type="dxa" w:w="960"/>
          </w:tcPr>
          <w:p>
            <w:r>
              <w:t>maxdd_tbdf10</w:t>
            </w:r>
          </w:p>
        </w:tc>
        <w:tc>
          <w:tcPr>
            <w:tcW w:type="dxa" w:w="960"/>
          </w:tcPr>
          <w:p>
            <w:r>
              <w:t>annret_tbdf50</w:t>
            </w:r>
          </w:p>
        </w:tc>
        <w:tc>
          <w:tcPr>
            <w:tcW w:type="dxa" w:w="960"/>
          </w:tcPr>
          <w:p>
            <w:r>
              <w:t>sharpe_tbdf50</w:t>
            </w:r>
          </w:p>
        </w:tc>
        <w:tc>
          <w:tcPr>
            <w:tcW w:type="dxa" w:w="960"/>
          </w:tcPr>
          <w:p>
            <w:r>
              <w:t>maxdd_tbdf50</w:t>
            </w:r>
          </w:p>
        </w:tc>
        <w:tc>
          <w:tcPr>
            <w:tcW w:type="dxa" w:w="960"/>
          </w:tcPr>
          <w:p>
            <w:r>
              <w:t>mean_IC</w:t>
            </w:r>
          </w:p>
        </w:tc>
        <w:tc>
          <w:tcPr>
            <w:tcW w:type="dxa" w:w="960"/>
          </w:tcPr>
          <w:p>
            <w:r>
              <w:t>tstat_IC</w:t>
            </w:r>
          </w:p>
        </w:tc>
      </w:tr>
      <w:tr>
        <w:tc>
          <w:tcPr>
            <w:tcW w:type="dxa" w:w="960"/>
          </w:tcPr>
          <w:p>
            <w:r>
              <w:t>2008</w:t>
            </w:r>
          </w:p>
        </w:tc>
        <w:tc>
          <w:tcPr>
            <w:tcW w:type="dxa" w:w="960"/>
          </w:tcPr>
          <w:p>
            <w:r>
              <w:t>0.04</w:t>
            </w:r>
          </w:p>
        </w:tc>
        <w:tc>
          <w:tcPr>
            <w:tcW w:type="dxa" w:w="960"/>
          </w:tcPr>
          <w:p>
            <w:r>
              <w:t>0.52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0.79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0.35</w:t>
            </w:r>
          </w:p>
        </w:tc>
      </w:tr>
      <w:tr>
        <w:tc>
          <w:tcPr>
            <w:tcW w:type="dxa" w:w="960"/>
          </w:tcPr>
          <w:p>
            <w:r>
              <w:t>2009</w:t>
            </w:r>
          </w:p>
        </w:tc>
        <w:tc>
          <w:tcPr>
            <w:tcW w:type="dxa" w:w="960"/>
          </w:tcPr>
          <w:p>
            <w:r>
              <w:t>0.26</w:t>
            </w:r>
          </w:p>
        </w:tc>
        <w:tc>
          <w:tcPr>
            <w:tcW w:type="dxa" w:w="960"/>
          </w:tcPr>
          <w:p>
            <w:r>
              <w:t>3.95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0.09</w:t>
            </w:r>
          </w:p>
        </w:tc>
        <w:tc>
          <w:tcPr>
            <w:tcW w:type="dxa" w:w="960"/>
          </w:tcPr>
          <w:p>
            <w:r>
              <w:t>3.15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3.4</w:t>
            </w:r>
          </w:p>
        </w:tc>
      </w:tr>
      <w:tr>
        <w:tc>
          <w:tcPr>
            <w:tcW w:type="dxa" w:w="960"/>
          </w:tcPr>
          <w:p>
            <w:r>
              <w:t>2010</w:t>
            </w:r>
          </w:p>
        </w:tc>
        <w:tc>
          <w:tcPr>
            <w:tcW w:type="dxa" w:w="960"/>
          </w:tcPr>
          <w:p>
            <w:r>
              <w:t>0.14</w:t>
            </w:r>
          </w:p>
        </w:tc>
        <w:tc>
          <w:tcPr>
            <w:tcW w:type="dxa" w:w="960"/>
          </w:tcPr>
          <w:p>
            <w:r>
              <w:t>2.14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0.06</w:t>
            </w:r>
          </w:p>
        </w:tc>
        <w:tc>
          <w:tcPr>
            <w:tcW w:type="dxa" w:w="960"/>
          </w:tcPr>
          <w:p>
            <w:r>
              <w:t>2.18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2.36</w:t>
            </w:r>
          </w:p>
        </w:tc>
      </w:tr>
      <w:tr>
        <w:tc>
          <w:tcPr>
            <w:tcW w:type="dxa" w:w="960"/>
          </w:tcPr>
          <w:p>
            <w:r>
              <w:t>2011</w:t>
            </w:r>
          </w:p>
        </w:tc>
        <w:tc>
          <w:tcPr>
            <w:tcW w:type="dxa" w:w="960"/>
          </w:tcPr>
          <w:p>
            <w:r>
              <w:t>0.04</w:t>
            </w:r>
          </w:p>
        </w:tc>
        <w:tc>
          <w:tcPr>
            <w:tcW w:type="dxa" w:w="960"/>
          </w:tcPr>
          <w:p>
            <w:r>
              <w:t>0.88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-0.0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0.55</w:t>
            </w:r>
          </w:p>
        </w:tc>
      </w:tr>
      <w:tr>
        <w:tc>
          <w:tcPr>
            <w:tcW w:type="dxa" w:w="960"/>
          </w:tcPr>
          <w:p>
            <w:r>
              <w:t>2012</w:t>
            </w:r>
          </w:p>
        </w:tc>
        <w:tc>
          <w:tcPr>
            <w:tcW w:type="dxa" w:w="960"/>
          </w:tcPr>
          <w:p>
            <w:r>
              <w:t>0.04</w:t>
            </w:r>
          </w:p>
        </w:tc>
        <w:tc>
          <w:tcPr>
            <w:tcW w:type="dxa" w:w="960"/>
          </w:tcPr>
          <w:p>
            <w:r>
              <w:t>0.84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0.05</w:t>
            </w:r>
          </w:p>
        </w:tc>
        <w:tc>
          <w:tcPr>
            <w:tcW w:type="dxa" w:w="960"/>
          </w:tcPr>
          <w:p>
            <w:r>
              <w:t>2.28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2.46</w:t>
            </w:r>
          </w:p>
        </w:tc>
      </w:tr>
      <w:tr>
        <w:tc>
          <w:tcPr>
            <w:tcW w:type="dxa" w:w="960"/>
          </w:tcPr>
          <w:p>
            <w:r>
              <w:t>2013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0.43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-0.0</w:t>
            </w:r>
          </w:p>
        </w:tc>
        <w:tc>
          <w:tcPr>
            <w:tcW w:type="dxa" w:w="960"/>
          </w:tcPr>
          <w:p>
            <w:r>
              <w:t>-0.09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-0.0</w:t>
            </w:r>
          </w:p>
        </w:tc>
        <w:tc>
          <w:tcPr>
            <w:tcW w:type="dxa" w:w="960"/>
          </w:tcPr>
          <w:p>
            <w:r>
              <w:t>-0.09</w:t>
            </w:r>
          </w:p>
        </w:tc>
      </w:tr>
      <w:tr>
        <w:tc>
          <w:tcPr>
            <w:tcW w:type="dxa" w:w="960"/>
          </w:tcPr>
          <w:p>
            <w:r>
              <w:t>2014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0.07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1.06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0.7</w:t>
            </w:r>
          </w:p>
        </w:tc>
      </w:tr>
      <w:tr>
        <w:tc>
          <w:tcPr>
            <w:tcW w:type="dxa" w:w="960"/>
          </w:tcPr>
          <w:p>
            <w:r>
              <w:t>2015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-0.37</w:t>
            </w:r>
          </w:p>
        </w:tc>
        <w:tc>
          <w:tcPr>
            <w:tcW w:type="dxa" w:w="960"/>
          </w:tcPr>
          <w:p>
            <w:r>
              <w:t>-0.12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-0.46</w:t>
            </w:r>
          </w:p>
        </w:tc>
        <w:tc>
          <w:tcPr>
            <w:tcW w:type="dxa" w:w="960"/>
          </w:tcPr>
          <w:p>
            <w:r>
              <w:t>-0.08</w:t>
            </w:r>
          </w:p>
        </w:tc>
        <w:tc>
          <w:tcPr>
            <w:tcW w:type="dxa" w:w="960"/>
          </w:tcPr>
          <w:p>
            <w:r>
              <w:t>-0.0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</w:tr>
      <w:tr>
        <w:tc>
          <w:tcPr>
            <w:tcW w:type="dxa" w:w="960"/>
          </w:tcPr>
          <w:p>
            <w:r>
              <w:t>2016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0.55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-0.44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-0.0</w:t>
            </w:r>
          </w:p>
        </w:tc>
        <w:tc>
          <w:tcPr>
            <w:tcW w:type="dxa" w:w="960"/>
          </w:tcPr>
          <w:p>
            <w:r>
              <w:t>-0.13</w:t>
            </w:r>
          </w:p>
        </w:tc>
      </w:tr>
    </w:tbl>
    <w:p>
      <w:r>
        <w:rPr>
          <w:b/>
        </w:rPr>
        <w:br/>
        <w:t>风格暴露: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long</w:t>
            </w:r>
          </w:p>
        </w:tc>
        <w:tc>
          <w:tcPr>
            <w:tcW w:type="dxa" w:w="1728"/>
          </w:tcPr>
          <w:p>
            <w:r>
              <w:t>short</w:t>
            </w:r>
          </w:p>
        </w:tc>
        <w:tc>
          <w:tcPr>
            <w:tcW w:type="dxa" w:w="1728"/>
          </w:tcPr>
          <w:p>
            <w:r>
              <w:t>corr_OCDay1</w:t>
            </w:r>
          </w:p>
        </w:tc>
        <w:tc>
          <w:tcPr>
            <w:tcW w:type="dxa" w:w="1728"/>
          </w:tcPr>
          <w:p>
            <w:r>
              <w:t>corr_CCDay1Gap1</w:t>
            </w:r>
          </w:p>
        </w:tc>
      </w:tr>
      <w:tr>
        <w:tc>
          <w:tcPr>
            <w:tcW w:type="dxa" w:w="1728"/>
          </w:tcPr>
          <w:p>
            <w:r>
              <w:t>liquidity10</w:t>
            </w:r>
          </w:p>
        </w:tc>
        <w:tc>
          <w:tcPr>
            <w:tcW w:type="dxa" w:w="1728"/>
          </w:tcPr>
          <w:p>
            <w:r>
              <w:t>-0.01</w:t>
            </w:r>
          </w:p>
        </w:tc>
        <w:tc>
          <w:tcPr>
            <w:tcW w:type="dxa" w:w="1728"/>
          </w:tcPr>
          <w:p>
            <w:r>
              <w:t>0.0</w:t>
            </w:r>
          </w:p>
        </w:tc>
        <w:tc>
          <w:tcPr>
            <w:tcW w:type="dxa" w:w="1728"/>
          </w:tcPr>
          <w:p>
            <w:r>
              <w:t>-0.0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</w:tr>
      <w:tr>
        <w:tc>
          <w:tcPr>
            <w:tcW w:type="dxa" w:w="1728"/>
          </w:tcPr>
          <w:p>
            <w:r>
              <w:t>liquidity20</w:t>
            </w:r>
          </w:p>
        </w:tc>
        <w:tc>
          <w:tcPr>
            <w:tcW w:type="dxa" w:w="1728"/>
          </w:tcPr>
          <w:p>
            <w:r>
              <w:t>-0.01</w:t>
            </w:r>
          </w:p>
        </w:tc>
        <w:tc>
          <w:tcPr>
            <w:tcW w:type="dxa" w:w="1728"/>
          </w:tcPr>
          <w:p>
            <w:r>
              <w:t>0.0</w:t>
            </w:r>
          </w:p>
        </w:tc>
        <w:tc>
          <w:tcPr>
            <w:tcW w:type="dxa" w:w="1728"/>
          </w:tcPr>
          <w:p>
            <w:r>
              <w:t>-0.0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</w:tr>
      <w:tr>
        <w:tc>
          <w:tcPr>
            <w:tcW w:type="dxa" w:w="1728"/>
          </w:tcPr>
          <w:p>
            <w:r>
              <w:t>liquidity5</w:t>
            </w:r>
          </w:p>
        </w:tc>
        <w:tc>
          <w:tcPr>
            <w:tcW w:type="dxa" w:w="1728"/>
          </w:tcPr>
          <w:p>
            <w:r>
              <w:t>-0.0</w:t>
            </w:r>
          </w:p>
        </w:tc>
        <w:tc>
          <w:tcPr>
            <w:tcW w:type="dxa" w:w="1728"/>
          </w:tcPr>
          <w:p>
            <w:r>
              <w:t>-0.0</w:t>
            </w:r>
          </w:p>
        </w:tc>
        <w:tc>
          <w:tcPr>
            <w:tcW w:type="dxa" w:w="1728"/>
          </w:tcPr>
          <w:p>
            <w:r>
              <w:t>-0.01</w:t>
            </w:r>
          </w:p>
        </w:tc>
        <w:tc>
          <w:tcPr>
            <w:tcW w:type="dxa" w:w="1728"/>
          </w:tcPr>
          <w:p>
            <w:r>
              <w:t>0.05</w:t>
            </w:r>
          </w:p>
        </w:tc>
      </w:tr>
      <w:tr>
        <w:tc>
          <w:tcPr>
            <w:tcW w:type="dxa" w:w="1728"/>
          </w:tcPr>
          <w:p>
            <w:r>
              <w:t>logmktcap</w:t>
            </w:r>
          </w:p>
        </w:tc>
        <w:tc>
          <w:tcPr>
            <w:tcW w:type="dxa" w:w="1728"/>
          </w:tcPr>
          <w:p>
            <w:r>
              <w:t>-0.0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</w:tr>
      <w:tr>
        <w:tc>
          <w:tcPr>
            <w:tcW w:type="dxa" w:w="1728"/>
          </w:tcPr>
          <w:p>
            <w:r>
              <w:t>momentum15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  <w:tc>
          <w:tcPr>
            <w:tcW w:type="dxa" w:w="1728"/>
          </w:tcPr>
          <w:p>
            <w:r>
              <w:t>-0.01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0.1</w:t>
            </w:r>
          </w:p>
        </w:tc>
      </w:tr>
      <w:tr>
        <w:tc>
          <w:tcPr>
            <w:tcW w:type="dxa" w:w="1728"/>
          </w:tcPr>
          <w:p>
            <w:r>
              <w:t>momentum30</w:t>
            </w:r>
          </w:p>
        </w:tc>
        <w:tc>
          <w:tcPr>
            <w:tcW w:type="dxa" w:w="1728"/>
          </w:tcPr>
          <w:p>
            <w:r>
              <w:t>-0.0</w:t>
            </w:r>
          </w:p>
        </w:tc>
        <w:tc>
          <w:tcPr>
            <w:tcW w:type="dxa" w:w="1728"/>
          </w:tcPr>
          <w:p>
            <w:r>
              <w:t>0.0</w:t>
            </w:r>
          </w:p>
        </w:tc>
        <w:tc>
          <w:tcPr>
            <w:tcW w:type="dxa" w:w="1728"/>
          </w:tcPr>
          <w:p>
            <w:r>
              <w:t>-0.01</w:t>
            </w:r>
          </w:p>
        </w:tc>
        <w:tc>
          <w:tcPr>
            <w:tcW w:type="dxa" w:w="1728"/>
          </w:tcPr>
          <w:p>
            <w:r>
              <w:t>0.09</w:t>
            </w:r>
          </w:p>
        </w:tc>
      </w:tr>
      <w:tr>
        <w:tc>
          <w:tcPr>
            <w:tcW w:type="dxa" w:w="1728"/>
          </w:tcPr>
          <w:p>
            <w:r>
              <w:t>momentum5</w:t>
            </w:r>
          </w:p>
        </w:tc>
        <w:tc>
          <w:tcPr>
            <w:tcW w:type="dxa" w:w="1728"/>
          </w:tcPr>
          <w:p>
            <w:r>
              <w:t>0.04</w:t>
            </w:r>
          </w:p>
        </w:tc>
        <w:tc>
          <w:tcPr>
            <w:tcW w:type="dxa" w:w="1728"/>
          </w:tcPr>
          <w:p>
            <w:r>
              <w:t>-0.04</w:t>
            </w:r>
          </w:p>
        </w:tc>
        <w:tc>
          <w:tcPr>
            <w:tcW w:type="dxa" w:w="1728"/>
          </w:tcPr>
          <w:p>
            <w:r>
              <w:t>-0.08</w:t>
            </w:r>
          </w:p>
        </w:tc>
        <w:tc>
          <w:tcPr>
            <w:tcW w:type="dxa" w:w="1728"/>
          </w:tcPr>
          <w:p>
            <w:r>
              <w:t>0.03</w:t>
            </w:r>
          </w:p>
        </w:tc>
      </w:tr>
      <w:tr>
        <w:tc>
          <w:tcPr>
            <w:tcW w:type="dxa" w:w="1728"/>
          </w:tcPr>
          <w:p>
            <w:r>
              <w:t>retvolatility30</w:t>
            </w:r>
          </w:p>
        </w:tc>
        <w:tc>
          <w:tcPr>
            <w:tcW w:type="dxa" w:w="1728"/>
          </w:tcPr>
          <w:p>
            <w:r>
              <w:t>-0.01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  <w:tc>
          <w:tcPr>
            <w:tcW w:type="dxa" w:w="1728"/>
          </w:tcPr>
          <w:p>
            <w:r>
              <w:t>0.03</w:t>
            </w:r>
          </w:p>
        </w:tc>
        <w:tc>
          <w:tcPr>
            <w:tcW w:type="dxa" w:w="1728"/>
          </w:tcPr>
          <w:p>
            <w:r>
              <w:t>0.05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