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gentic0_0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0_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3.27%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-0.87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-0.49</w:t>
            </w:r>
          </w:p>
        </w:tc>
        <w:tc>
          <w:tcPr>
            <w:tcW w:type="dxa" w:w="960"/>
          </w:tcPr>
          <w:p>
            <w:r>
              <w:t>-3.57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-3.62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-4.12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0.87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-1.23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-1.97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-1.95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-0.56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-1.07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-0.89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0.52</w:t>
            </w:r>
          </w:p>
        </w:tc>
        <w:tc>
          <w:tcPr>
            <w:tcW w:type="dxa" w:w="960"/>
          </w:tcPr>
          <w:p>
            <w:r>
              <w:t>2.71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3.12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-0.51</w:t>
            </w:r>
          </w:p>
        </w:tc>
        <w:tc>
          <w:tcPr>
            <w:tcW w:type="dxa" w:w="960"/>
          </w:tcPr>
          <w:p>
            <w:r>
              <w:t>-2.93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-2.47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-2.06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1.14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0.54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0.85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0.51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-1.43</w:t>
            </w:r>
          </w:p>
        </w:tc>
        <w:tc>
          <w:tcPr>
            <w:tcW w:type="dxa" w:w="960"/>
          </w:tcPr>
          <w:p>
            <w:r>
              <w:t>-0.34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-1.19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-1.93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-0.39</w:t>
            </w:r>
          </w:p>
        </w:tc>
        <w:tc>
          <w:tcPr>
            <w:tcW w:type="dxa" w:w="960"/>
          </w:tcPr>
          <w:p>
            <w:r>
              <w:t>-2.72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-2.64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-2.92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0.2</w:t>
            </w:r>
          </w:p>
        </w:tc>
        <w:tc>
          <w:tcPr>
            <w:tcW w:type="dxa" w:w="960"/>
          </w:tcPr>
          <w:p>
            <w:r>
              <w:t>1.12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0.64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-1.74</w:t>
            </w:r>
          </w:p>
        </w:tc>
        <w:tc>
          <w:tcPr>
            <w:tcW w:type="dxa" w:w="960"/>
          </w:tcPr>
          <w:p>
            <w:r>
              <w:t>-0.29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-1.54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-1.78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-0.81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-1.3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-0.87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1.58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1.49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2.31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-0.54</w:t>
            </w:r>
          </w:p>
        </w:tc>
        <w:tc>
          <w:tcPr>
            <w:tcW w:type="dxa" w:w="960"/>
          </w:tcPr>
          <w:p>
            <w:r>
              <w:t>-2.88</w:t>
            </w:r>
          </w:p>
        </w:tc>
        <w:tc>
          <w:tcPr>
            <w:tcW w:type="dxa" w:w="960"/>
          </w:tcPr>
          <w:p>
            <w:r>
              <w:t>-0.48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-2.33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-1.79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-0.5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0.43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-0.36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-1.1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-0.25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-0.24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-0.49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-0.41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  <w:tc>
          <w:tcPr>
            <w:tcW w:type="dxa" w:w="1728"/>
          </w:tcPr>
          <w:p>
            <w:r>
              <w:t>0.4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