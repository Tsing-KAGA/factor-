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genticT77_1_10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77_1_10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46.3%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1.47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1.16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1.27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5.42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5.36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6.96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2.58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2.11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3.05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1.76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0.95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1.55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1.56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2.75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3.49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2.76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4.02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2.25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0.58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1.26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0.87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2.83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2.46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3.83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0.92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0.81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4.18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3.11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3.93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2.67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2.76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2.82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0.84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1.26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0.84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2.99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2.66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0.82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0.71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1.16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1.36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1.49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0.68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0.49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0.49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0.77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0.59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