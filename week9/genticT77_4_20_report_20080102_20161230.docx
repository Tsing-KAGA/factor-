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genticT77_4_20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4_2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45.67%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5.02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