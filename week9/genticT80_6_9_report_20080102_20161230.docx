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Factors Report 20080102-20161230</w:t>
      </w:r>
    </w:p>
    <w:p>
      <w:r>
        <w:rPr>
          <w:b/>
        </w:rPr>
        <w:t>1. genticT80_6_9</w:t>
      </w:r>
    </w:p>
    <w:p>
      <w:r>
        <w:rPr>
          <w:b/>
        </w:rPr>
        <w:t>截面指标累计曲线: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enticT80_6_9_figures_20080102_201612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因子换手率: </w:t>
      </w:r>
      <w:r>
        <w:t>49.97%</w:t>
      </w:r>
    </w:p>
    <w:p>
      <w:r>
        <w:rPr>
          <w:b/>
        </w:rPr>
        <w:t>截面指标_OCDay1: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0.28</w:t>
            </w:r>
          </w:p>
        </w:tc>
        <w:tc>
          <w:tcPr>
            <w:tcW w:type="dxa" w:w="960"/>
          </w:tcPr>
          <w:p>
            <w:r>
              <w:t>2.7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0.16</w:t>
            </w:r>
          </w:p>
        </w:tc>
        <w:tc>
          <w:tcPr>
            <w:tcW w:type="dxa" w:w="960"/>
          </w:tcPr>
          <w:p>
            <w:r>
              <w:t>3.69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3.74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0.49</w:t>
            </w:r>
          </w:p>
        </w:tc>
        <w:tc>
          <w:tcPr>
            <w:tcW w:type="dxa" w:w="960"/>
          </w:tcPr>
          <w:p>
            <w:r>
              <w:t>5.61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0.24</w:t>
            </w:r>
          </w:p>
        </w:tc>
        <w:tc>
          <w:tcPr>
            <w:tcW w:type="dxa" w:w="960"/>
          </w:tcPr>
          <w:p>
            <w:r>
              <w:t>6.55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6.16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0.63</w:t>
            </w:r>
          </w:p>
        </w:tc>
        <w:tc>
          <w:tcPr>
            <w:tcW w:type="dxa" w:w="960"/>
          </w:tcPr>
          <w:p>
            <w:r>
              <w:t>8.16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0.25</w:t>
            </w:r>
          </w:p>
        </w:tc>
        <w:tc>
          <w:tcPr>
            <w:tcW w:type="dxa" w:w="960"/>
          </w:tcPr>
          <w:p>
            <w:r>
              <w:t>8.21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8.63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0.35</w:t>
            </w:r>
          </w:p>
        </w:tc>
        <w:tc>
          <w:tcPr>
            <w:tcW w:type="dxa" w:w="960"/>
          </w:tcPr>
          <w:p>
            <w:r>
              <w:t>5.53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4.33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4.87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0.43</w:t>
            </w:r>
          </w:p>
        </w:tc>
        <w:tc>
          <w:tcPr>
            <w:tcW w:type="dxa" w:w="960"/>
          </w:tcPr>
          <w:p>
            <w:r>
              <w:t>6.83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0.15</w:t>
            </w:r>
          </w:p>
        </w:tc>
        <w:tc>
          <w:tcPr>
            <w:tcW w:type="dxa" w:w="960"/>
          </w:tcPr>
          <w:p>
            <w:r>
              <w:t>6.17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6.58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0.47</w:t>
            </w:r>
          </w:p>
        </w:tc>
        <w:tc>
          <w:tcPr>
            <w:tcW w:type="dxa" w:w="960"/>
          </w:tcPr>
          <w:p>
            <w:r>
              <w:t>6.68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0.16</w:t>
            </w:r>
          </w:p>
        </w:tc>
        <w:tc>
          <w:tcPr>
            <w:tcW w:type="dxa" w:w="960"/>
          </w:tcPr>
          <w:p>
            <w:r>
              <w:t>6.15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6.82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0.33</w:t>
            </w:r>
          </w:p>
        </w:tc>
        <w:tc>
          <w:tcPr>
            <w:tcW w:type="dxa" w:w="960"/>
          </w:tcPr>
          <w:p>
            <w:r>
              <w:t>5.21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0.12</w:t>
            </w:r>
          </w:p>
        </w:tc>
        <w:tc>
          <w:tcPr>
            <w:tcW w:type="dxa" w:w="960"/>
          </w:tcPr>
          <w:p>
            <w:r>
              <w:t>4.91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5.59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0.23</w:t>
            </w:r>
          </w:p>
        </w:tc>
        <w:tc>
          <w:tcPr>
            <w:tcW w:type="dxa" w:w="960"/>
          </w:tcPr>
          <w:p>
            <w:r>
              <w:t>1.85</w:t>
            </w:r>
          </w:p>
        </w:tc>
        <w:tc>
          <w:tcPr>
            <w:tcW w:type="dxa" w:w="960"/>
          </w:tcPr>
          <w:p>
            <w:r>
              <w:t>-0.11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1.53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1.89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0.39</w:t>
            </w:r>
          </w:p>
        </w:tc>
        <w:tc>
          <w:tcPr>
            <w:tcW w:type="dxa" w:w="960"/>
          </w:tcPr>
          <w:p>
            <w:r>
              <w:t>5.87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0.15</w:t>
            </w:r>
          </w:p>
        </w:tc>
        <w:tc>
          <w:tcPr>
            <w:tcW w:type="dxa" w:w="960"/>
          </w:tcPr>
          <w:p>
            <w:r>
              <w:t>6.06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6.76</w:t>
            </w:r>
          </w:p>
        </w:tc>
      </w:tr>
    </w:tbl>
    <w:p>
      <w:r>
        <w:rPr>
          <w:b/>
        </w:rPr>
        <w:br/>
        <w:t>截面指标_CCDay1Gap1: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0.33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1.05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0.29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0.27</w:t>
            </w:r>
          </w:p>
        </w:tc>
        <w:tc>
          <w:tcPr>
            <w:tcW w:type="dxa" w:w="960"/>
          </w:tcPr>
          <w:p>
            <w:r>
              <w:t>3.11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0.14</w:t>
            </w:r>
          </w:p>
        </w:tc>
        <w:tc>
          <w:tcPr>
            <w:tcW w:type="dxa" w:w="960"/>
          </w:tcPr>
          <w:p>
            <w:r>
              <w:t>4.25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3.63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0.27</w:t>
            </w:r>
          </w:p>
        </w:tc>
        <w:tc>
          <w:tcPr>
            <w:tcW w:type="dxa" w:w="960"/>
          </w:tcPr>
          <w:p>
            <w:r>
              <w:t>3.41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0.14</w:t>
            </w:r>
          </w:p>
        </w:tc>
        <w:tc>
          <w:tcPr>
            <w:tcW w:type="dxa" w:w="960"/>
          </w:tcPr>
          <w:p>
            <w:r>
              <w:t>3.88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4.17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1.47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2.44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1.81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1.73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2.24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1.8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0.12</w:t>
            </w:r>
          </w:p>
        </w:tc>
        <w:tc>
          <w:tcPr>
            <w:tcW w:type="dxa" w:w="960"/>
          </w:tcPr>
          <w:p>
            <w:r>
              <w:t>1.54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1.28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1.41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-0.53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0.52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0.27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-0.17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-0.22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0.39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-0.11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0.98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0.47</w:t>
            </w:r>
          </w:p>
        </w:tc>
      </w:tr>
    </w:tbl>
    <w:p>
      <w:r>
        <w:rPr>
          <w:b/>
        </w:rPr>
        <w:br/>
        <w:t>风格暴露: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corr_OCDay1</w:t>
            </w:r>
          </w:p>
        </w:tc>
        <w:tc>
          <w:tcPr>
            <w:tcW w:type="dxa" w:w="1728"/>
          </w:tcPr>
          <w:p>
            <w:r>
              <w:t>corr_CCDay1Gap1</w:t>
            </w:r>
          </w:p>
        </w:tc>
      </w:tr>
      <w:tr>
        <w:tc>
          <w:tcPr>
            <w:tcW w:type="dxa" w:w="1728"/>
          </w:tcPr>
          <w:p>
            <w:r>
              <w:t>liquidity10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-0.06</w:t>
            </w:r>
          </w:p>
        </w:tc>
        <w:tc>
          <w:tcPr>
            <w:tcW w:type="dxa" w:w="1728"/>
          </w:tcPr>
          <w:p>
            <w:r>
              <w:t>-0.09</w:t>
            </w:r>
          </w:p>
        </w:tc>
        <w:tc>
          <w:tcPr>
            <w:tcW w:type="dxa" w:w="1728"/>
          </w:tcPr>
          <w:p>
            <w:r>
              <w:t>-0.04</w:t>
            </w:r>
          </w:p>
        </w:tc>
      </w:tr>
      <w:tr>
        <w:tc>
          <w:tcPr>
            <w:tcW w:type="dxa" w:w="1728"/>
          </w:tcPr>
          <w:p>
            <w:r>
              <w:t>liquidity20</w:t>
            </w:r>
          </w:p>
        </w:tc>
        <w:tc>
          <w:tcPr>
            <w:tcW w:type="dxa" w:w="1728"/>
          </w:tcPr>
          <w:p>
            <w:r>
              <w:t>-0.0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  <w:tc>
          <w:tcPr>
            <w:tcW w:type="dxa" w:w="1728"/>
          </w:tcPr>
          <w:p>
            <w:r>
              <w:t>-0.1</w:t>
            </w:r>
          </w:p>
        </w:tc>
        <w:tc>
          <w:tcPr>
            <w:tcW w:type="dxa" w:w="1728"/>
          </w:tcPr>
          <w:p>
            <w:r>
              <w:t>-0.07</w:t>
            </w:r>
          </w:p>
        </w:tc>
      </w:tr>
      <w:tr>
        <w:tc>
          <w:tcPr>
            <w:tcW w:type="dxa" w:w="1728"/>
          </w:tcPr>
          <w:p>
            <w:r>
              <w:t>liquidity5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  <w:tc>
          <w:tcPr>
            <w:tcW w:type="dxa" w:w="1728"/>
          </w:tcPr>
          <w:p>
            <w:r>
              <w:t>-0.09</w:t>
            </w:r>
          </w:p>
        </w:tc>
        <w:tc>
          <w:tcPr>
            <w:tcW w:type="dxa" w:w="1728"/>
          </w:tcPr>
          <w:p>
            <w:r>
              <w:t>-0.08</w:t>
            </w:r>
          </w:p>
        </w:tc>
        <w:tc>
          <w:tcPr>
            <w:tcW w:type="dxa" w:w="1728"/>
          </w:tcPr>
          <w:p>
            <w:r>
              <w:t>-0.05</w:t>
            </w:r>
          </w:p>
        </w:tc>
      </w:tr>
      <w:tr>
        <w:tc>
          <w:tcPr>
            <w:tcW w:type="dxa" w:w="1728"/>
          </w:tcPr>
          <w:p>
            <w:r>
              <w:t>logmktcap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</w:tr>
      <w:tr>
        <w:tc>
          <w:tcPr>
            <w:tcW w:type="dxa" w:w="1728"/>
          </w:tcPr>
          <w:p>
            <w:r>
              <w:t>momentum15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  <w:tc>
          <w:tcPr>
            <w:tcW w:type="dxa" w:w="1728"/>
          </w:tcPr>
          <w:p>
            <w:r>
              <w:t>-0.1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</w:tr>
      <w:tr>
        <w:tc>
          <w:tcPr>
            <w:tcW w:type="dxa" w:w="1728"/>
          </w:tcPr>
          <w:p>
            <w:r>
              <w:t>momentum30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-0.05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</w:tr>
      <w:tr>
        <w:tc>
          <w:tcPr>
            <w:tcW w:type="dxa" w:w="1728"/>
          </w:tcPr>
          <w:p>
            <w:r>
              <w:t>momentum5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  <w:tc>
          <w:tcPr>
            <w:tcW w:type="dxa" w:w="1728"/>
          </w:tcPr>
          <w:p>
            <w:r>
              <w:t>-0.14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</w:tr>
      <w:tr>
        <w:tc>
          <w:tcPr>
            <w:tcW w:type="dxa" w:w="1728"/>
          </w:tcPr>
          <w:p>
            <w:r>
              <w:t>retvolatility30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  <w:tc>
          <w:tcPr>
            <w:tcW w:type="dxa" w:w="1728"/>
          </w:tcPr>
          <w:p>
            <w:r>
              <w:t>-0.15</w:t>
            </w:r>
          </w:p>
        </w:tc>
        <w:tc>
          <w:tcPr>
            <w:tcW w:type="dxa" w:w="1728"/>
          </w:tcPr>
          <w:p>
            <w:r>
              <w:t>-0.08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