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genticT80_7_7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ticT80_7_7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52.79%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0.34</w:t>
            </w:r>
          </w:p>
        </w:tc>
        <w:tc>
          <w:tcPr>
            <w:tcW w:type="dxa" w:w="960"/>
          </w:tcPr>
          <w:p>
            <w:r>
              <w:t>3.5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3.65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3.45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0.4</w:t>
            </w:r>
          </w:p>
        </w:tc>
        <w:tc>
          <w:tcPr>
            <w:tcW w:type="dxa" w:w="960"/>
          </w:tcPr>
          <w:p>
            <w:r>
              <w:t>4.85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5.91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5.92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0.54</w:t>
            </w:r>
          </w:p>
        </w:tc>
        <w:tc>
          <w:tcPr>
            <w:tcW w:type="dxa" w:w="960"/>
          </w:tcPr>
          <w:p>
            <w:r>
              <w:t>7.02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5.85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6.49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0.29</w:t>
            </w:r>
          </w:p>
        </w:tc>
        <w:tc>
          <w:tcPr>
            <w:tcW w:type="dxa" w:w="960"/>
          </w:tcPr>
          <w:p>
            <w:r>
              <w:t>4.71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4.57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4.74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0.39</w:t>
            </w:r>
          </w:p>
        </w:tc>
        <w:tc>
          <w:tcPr>
            <w:tcW w:type="dxa" w:w="960"/>
          </w:tcPr>
          <w:p>
            <w:r>
              <w:t>6.75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6.08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6.34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0.45</w:t>
            </w:r>
          </w:p>
        </w:tc>
        <w:tc>
          <w:tcPr>
            <w:tcW w:type="dxa" w:w="960"/>
          </w:tcPr>
          <w:p>
            <w:r>
              <w:t>6.13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5.28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6.04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0.33</w:t>
            </w:r>
          </w:p>
        </w:tc>
        <w:tc>
          <w:tcPr>
            <w:tcW w:type="dxa" w:w="960"/>
          </w:tcPr>
          <w:p>
            <w:r>
              <w:t>5.16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4.52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5.69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0.29</w:t>
            </w:r>
          </w:p>
        </w:tc>
        <w:tc>
          <w:tcPr>
            <w:tcW w:type="dxa" w:w="960"/>
          </w:tcPr>
          <w:p>
            <w:r>
              <w:t>2.38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1.29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1.76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0.38</w:t>
            </w:r>
          </w:p>
        </w:tc>
        <w:tc>
          <w:tcPr>
            <w:tcW w:type="dxa" w:w="960"/>
          </w:tcPr>
          <w:p>
            <w:r>
              <w:t>5.9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5.06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6.12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1.46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2.61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1.58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3.17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4.81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4.4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2.99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4.38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4.57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1.62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2.16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1.92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2.79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2.24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1.34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2.35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2.46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0.34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1.46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1.57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1.25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0.51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0.73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0.79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1.73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1.57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-0.15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-0.14</w:t>
            </w:r>
          </w:p>
        </w:tc>
        <w:tc>
          <w:tcPr>
            <w:tcW w:type="dxa" w:w="1728"/>
          </w:tcPr>
          <w:p>
            <w:r>
              <w:t>-0.13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