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alpha5T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5T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91.53%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3.91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-1.44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5.12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7.56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5.93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7.18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7.86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5.86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7.64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7.66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6.67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8.67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6.76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7.19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5.41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6.46</w:t>
            </w:r>
          </w:p>
        </w:tc>
        <w:tc>
          <w:tcPr>
            <w:tcW w:type="dxa" w:w="960"/>
          </w:tcPr>
          <w:p>
            <w:r>
              <w:t>-0.52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6.25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4.43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6.24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5.63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7.28</w:t>
            </w:r>
          </w:p>
        </w:tc>
        <w:tc>
          <w:tcPr>
            <w:tcW w:type="dxa" w:w="960"/>
          </w:tcPr>
          <w:p>
            <w:r>
              <w:t>-0.52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5.67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5.15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5.57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6.57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4.96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