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alpha5_1T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5_1T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49.45%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4.83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5.17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5.89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6.53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7.94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7.32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8.22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9.25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6.52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6.67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5.51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4.46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5.07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