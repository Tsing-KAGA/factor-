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alpha5_2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5_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83.68%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-2.46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-3.88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3.95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7.64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6.42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7.7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9.04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8.87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9.86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6.83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7.37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5.71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7.73</w:t>
            </w:r>
          </w:p>
        </w:tc>
        <w:tc>
          <w:tcPr>
            <w:tcW w:type="dxa" w:w="960"/>
          </w:tcPr>
          <w:p>
            <w:r>
              <w:t>-0.71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6.89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5.27</w:t>
            </w:r>
          </w:p>
        </w:tc>
        <w:tc>
          <w:tcPr>
            <w:tcW w:type="dxa" w:w="960"/>
          </w:tcPr>
          <w:p>
            <w:r>
              <w:t>-0.71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6.17</w:t>
            </w:r>
          </w:p>
        </w:tc>
        <w:tc>
          <w:tcPr>
            <w:tcW w:type="dxa" w:w="960"/>
          </w:tcPr>
          <w:p>
            <w:r>
              <w:t>-0.71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5.71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6.17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5.48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5.22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-0.91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