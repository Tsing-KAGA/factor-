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genticT4_9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4_9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30.4%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2.21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3.46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3.57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4.01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4.43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5.24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3.76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4.07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4.76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2.01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2.98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3.91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2.56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4.03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5.15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5.48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5.98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3.11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3.48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4.85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1.09</w:t>
            </w:r>
          </w:p>
        </w:tc>
        <w:tc>
          <w:tcPr>
            <w:tcW w:type="dxa" w:w="960"/>
          </w:tcPr>
          <w:p>
            <w:r>
              <w:t>5.31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6.35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7.21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3.6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4.07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5.35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2.46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3.49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3.63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2.01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2.78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3.11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2.07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2.25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2.95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1.65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2.38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2.52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3.24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1.39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0.81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3.79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4.62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2.15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2.72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3.84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-0.66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-0.7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-0.68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1.62</w:t>
            </w:r>
          </w:p>
        </w:tc>
        <w:tc>
          <w:tcPr>
            <w:tcW w:type="dxa" w:w="1728"/>
          </w:tcPr>
          <w:p>
            <w:r>
              <w:t>-1.61</w:t>
            </w:r>
          </w:p>
        </w:tc>
        <w:tc>
          <w:tcPr>
            <w:tcW w:type="dxa" w:w="1728"/>
          </w:tcPr>
          <w:p>
            <w:r>
              <w:t>-0.78</w:t>
            </w:r>
          </w:p>
        </w:tc>
        <w:tc>
          <w:tcPr>
            <w:tcW w:type="dxa" w:w="1728"/>
          </w:tcPr>
          <w:p>
            <w:r>
              <w:t>-0.78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-0.68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