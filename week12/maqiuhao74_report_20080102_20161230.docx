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maqiuhaoC62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qiuhaoC62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31.04%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1.82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3.24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3.69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3.52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4.27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4.77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3.83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4.26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4.98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0.83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1.26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2.52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3.26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4.0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3.92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3.98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4.73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2.29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2.95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3.94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0.99</w:t>
            </w:r>
          </w:p>
        </w:tc>
        <w:tc>
          <w:tcPr>
            <w:tcW w:type="dxa" w:w="960"/>
          </w:tcPr>
          <w:p>
            <w:r>
              <w:t>3.5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0.57</w:t>
            </w:r>
          </w:p>
        </w:tc>
        <w:tc>
          <w:tcPr>
            <w:tcW w:type="dxa" w:w="960"/>
          </w:tcPr>
          <w:p>
            <w:r>
              <w:t>4.16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5.37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3.37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4.2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5.49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1.61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2.91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3.12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1.51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2.51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2.15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2.92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3.36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0.73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1.54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1.42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2.17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2.96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1.64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1.85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1.53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2.46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3.0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1.95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2.04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3.69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2.47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3.08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4.29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-0.72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-0.74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-0.73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-1.65</w:t>
            </w:r>
          </w:p>
        </w:tc>
        <w:tc>
          <w:tcPr>
            <w:tcW w:type="dxa" w:w="1728"/>
          </w:tcPr>
          <w:p>
            <w:r>
              <w:t>-0.79</w:t>
            </w:r>
          </w:p>
        </w:tc>
        <w:tc>
          <w:tcPr>
            <w:tcW w:type="dxa" w:w="1728"/>
          </w:tcPr>
          <w:p>
            <w:r>
              <w:t>-0.81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-0.77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