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genticT9_18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9_18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33.61%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1.58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2.39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2.95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2.91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3.9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4.43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2.59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3.45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4.44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1.49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2.65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3.43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2.3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3.26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3.32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3.49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4.08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2.87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4.44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4.96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2.77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3.54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4.22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2.83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4.35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5.41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1.05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3.02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1.55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2.03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1.01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2.09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1.01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2.33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0.74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1.71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1.94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2.44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2.96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1.24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0.58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2.26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1.59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2.42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3.23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-0.64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-0.66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-0.63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-1.2</w:t>
            </w:r>
          </w:p>
        </w:tc>
        <w:tc>
          <w:tcPr>
            <w:tcW w:type="dxa" w:w="1728"/>
          </w:tcPr>
          <w:p>
            <w:r>
              <w:t>-0.59</w:t>
            </w:r>
          </w:p>
        </w:tc>
        <w:tc>
          <w:tcPr>
            <w:tcW w:type="dxa" w:w="1728"/>
          </w:tcPr>
          <w:p>
            <w:r>
              <w:t>-0.56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-0.53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