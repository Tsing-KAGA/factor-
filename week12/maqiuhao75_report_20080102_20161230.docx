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genticT2_10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2_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27.77%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5.14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6.04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6.4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-0.97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1.62</w:t>
            </w:r>
          </w:p>
        </w:tc>
        <w:tc>
          <w:tcPr>
            <w:tcW w:type="dxa" w:w="1728"/>
          </w:tcPr>
          <w:p>
            <w:r>
              <w:t>-1.61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-1.07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