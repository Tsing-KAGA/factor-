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genticT17_11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17_11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31.35%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0.54</w:t>
            </w:r>
          </w:p>
        </w:tc>
        <w:tc>
          <w:tcPr>
            <w:tcW w:type="dxa" w:w="960"/>
          </w:tcPr>
          <w:p>
            <w:r>
              <w:t>3.04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3.82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4.48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0.51</w:t>
            </w:r>
          </w:p>
        </w:tc>
        <w:tc>
          <w:tcPr>
            <w:tcW w:type="dxa" w:w="960"/>
          </w:tcPr>
          <w:p>
            <w:r>
              <w:t>4.37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4.79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5.35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0.48</w:t>
            </w:r>
          </w:p>
        </w:tc>
        <w:tc>
          <w:tcPr>
            <w:tcW w:type="dxa" w:w="960"/>
          </w:tcPr>
          <w:p>
            <w:r>
              <w:t>3.8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4.4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5.15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1.83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1.92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2.76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1.97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2.29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3.42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0.41</w:t>
            </w:r>
          </w:p>
        </w:tc>
        <w:tc>
          <w:tcPr>
            <w:tcW w:type="dxa" w:w="960"/>
          </w:tcPr>
          <w:p>
            <w:r>
              <w:t>3.24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4.25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4.79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1.84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2.46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3.31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0.89</w:t>
            </w:r>
          </w:p>
        </w:tc>
        <w:tc>
          <w:tcPr>
            <w:tcW w:type="dxa" w:w="960"/>
          </w:tcPr>
          <w:p>
            <w:r>
              <w:t>3.39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0.41</w:t>
            </w:r>
          </w:p>
        </w:tc>
        <w:tc>
          <w:tcPr>
            <w:tcW w:type="dxa" w:w="960"/>
          </w:tcPr>
          <w:p>
            <w:r>
              <w:t>3.19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4.65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0.41</w:t>
            </w:r>
          </w:p>
        </w:tc>
        <w:tc>
          <w:tcPr>
            <w:tcW w:type="dxa" w:w="960"/>
          </w:tcPr>
          <w:p>
            <w:r>
              <w:t>3.08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3.74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4.96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2.31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3.74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3.88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1.43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2.53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2.73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2.21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2.54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3.19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1.21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1.96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1.84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2.01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2.94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1.2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1.94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2.53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0.87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1.29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2.12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0.59</w:t>
            </w:r>
          </w:p>
        </w:tc>
        <w:tc>
          <w:tcPr>
            <w:tcW w:type="dxa" w:w="960"/>
          </w:tcPr>
          <w:p>
            <w:r>
              <w:t>2.22</w:t>
            </w:r>
          </w:p>
        </w:tc>
        <w:tc>
          <w:tcPr>
            <w:tcW w:type="dxa" w:w="960"/>
          </w:tcPr>
          <w:p>
            <w:r>
              <w:t>-0.28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2.03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3.39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1.32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2.06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3.07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-0.6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-0.61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-0.59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1.51</w:t>
            </w:r>
          </w:p>
        </w:tc>
        <w:tc>
          <w:tcPr>
            <w:tcW w:type="dxa" w:w="1728"/>
          </w:tcPr>
          <w:p>
            <w:r>
              <w:t>-1.5</w:t>
            </w:r>
          </w:p>
        </w:tc>
        <w:tc>
          <w:tcPr>
            <w:tcW w:type="dxa" w:w="1728"/>
          </w:tcPr>
          <w:p>
            <w:r>
              <w:t>-0.75</w:t>
            </w:r>
          </w:p>
        </w:tc>
        <w:tc>
          <w:tcPr>
            <w:tcW w:type="dxa" w:w="1728"/>
          </w:tcPr>
          <w:p>
            <w:r>
              <w:t>-0.78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-0.63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