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genticT18_6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18_6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33.29%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2.81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3.07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2.12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3.53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3.84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3.39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3.47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4.12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1.47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2.7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3.21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4.03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3.59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3.85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4.65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1.69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2.49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4.11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5.05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5.95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3.66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4.09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4.93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1.58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2.52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0.76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1.27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3.21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2.34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3.26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0.87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2.04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1.02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0.79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1.54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2.46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2.59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3.42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-0.59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-0.59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-0.61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1.17</w:t>
            </w:r>
          </w:p>
        </w:tc>
        <w:tc>
          <w:tcPr>
            <w:tcW w:type="dxa" w:w="1728"/>
          </w:tcPr>
          <w:p>
            <w:r>
              <w:t>-1.15</w:t>
            </w:r>
          </w:p>
        </w:tc>
        <w:tc>
          <w:tcPr>
            <w:tcW w:type="dxa" w:w="1728"/>
          </w:tcPr>
          <w:p>
            <w:r>
              <w:t>-0.64</w:t>
            </w:r>
          </w:p>
        </w:tc>
        <w:tc>
          <w:tcPr>
            <w:tcW w:type="dxa" w:w="1728"/>
          </w:tcPr>
          <w:p>
            <w:r>
              <w:t>-0.66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-0.79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