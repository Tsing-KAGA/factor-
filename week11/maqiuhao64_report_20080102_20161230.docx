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genticT18_15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8_1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32.47%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3.81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4.03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5.08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0.81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4.56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1.45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-0.63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-1.2</w:t>
            </w:r>
          </w:p>
        </w:tc>
        <w:tc>
          <w:tcPr>
            <w:tcW w:type="dxa" w:w="1728"/>
          </w:tcPr>
          <w:p>
            <w:r>
              <w:t>-0.65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-0.84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