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genticT18_7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ticT18_7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25.64%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0.38</w:t>
            </w:r>
          </w:p>
        </w:tc>
        <w:tc>
          <w:tcPr>
            <w:tcW w:type="dxa" w:w="960"/>
          </w:tcPr>
          <w:p>
            <w:r>
              <w:t>2.1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2.91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3.56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0.4</w:t>
            </w:r>
          </w:p>
        </w:tc>
        <w:tc>
          <w:tcPr>
            <w:tcW w:type="dxa" w:w="960"/>
          </w:tcPr>
          <w:p>
            <w:r>
              <w:t>3.7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4.12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5.1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0.55</w:t>
            </w:r>
          </w:p>
        </w:tc>
        <w:tc>
          <w:tcPr>
            <w:tcW w:type="dxa" w:w="960"/>
          </w:tcPr>
          <w:p>
            <w:r>
              <w:t>4.65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0.34</w:t>
            </w:r>
          </w:p>
        </w:tc>
        <w:tc>
          <w:tcPr>
            <w:tcW w:type="dxa" w:w="960"/>
          </w:tcPr>
          <w:p>
            <w:r>
              <w:t>5.59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5.88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1.57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1.91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3.02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2.3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3.34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4.01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0.46</w:t>
            </w:r>
          </w:p>
        </w:tc>
        <w:tc>
          <w:tcPr>
            <w:tcW w:type="dxa" w:w="960"/>
          </w:tcPr>
          <w:p>
            <w:r>
              <w:t>3.29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3.97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4.5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0.36</w:t>
            </w:r>
          </w:p>
        </w:tc>
        <w:tc>
          <w:tcPr>
            <w:tcW w:type="dxa" w:w="960"/>
          </w:tcPr>
          <w:p>
            <w:r>
              <w:t>2.93</w:t>
            </w:r>
          </w:p>
        </w:tc>
        <w:tc>
          <w:tcPr>
            <w:tcW w:type="dxa" w:w="960"/>
          </w:tcPr>
          <w:p>
            <w:r>
              <w:t>-0.18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3.77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4.74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1.17</w:t>
            </w:r>
          </w:p>
        </w:tc>
        <w:tc>
          <w:tcPr>
            <w:tcW w:type="dxa" w:w="960"/>
          </w:tcPr>
          <w:p>
            <w:r>
              <w:t>4.01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  <w:tc>
          <w:tcPr>
            <w:tcW w:type="dxa" w:w="960"/>
          </w:tcPr>
          <w:p>
            <w:r>
              <w:t>0.67</w:t>
            </w:r>
          </w:p>
        </w:tc>
        <w:tc>
          <w:tcPr>
            <w:tcW w:type="dxa" w:w="960"/>
          </w:tcPr>
          <w:p>
            <w:r>
              <w:t>4.71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6.06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0.59</w:t>
            </w:r>
          </w:p>
        </w:tc>
        <w:tc>
          <w:tcPr>
            <w:tcW w:type="dxa" w:w="960"/>
          </w:tcPr>
          <w:p>
            <w:r>
              <w:t>4.03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0.33</w:t>
            </w:r>
          </w:p>
        </w:tc>
        <w:tc>
          <w:tcPr>
            <w:tcW w:type="dxa" w:w="960"/>
          </w:tcPr>
          <w:p>
            <w:r>
              <w:t>4.48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5.94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0.28</w:t>
            </w:r>
          </w:p>
        </w:tc>
        <w:tc>
          <w:tcPr>
            <w:tcW w:type="dxa" w:w="960"/>
          </w:tcPr>
          <w:p>
            <w:r>
              <w:t>1.63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2.45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2.81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0.31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1.43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1.83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0.29</w:t>
            </w:r>
          </w:p>
        </w:tc>
        <w:tc>
          <w:tcPr>
            <w:tcW w:type="dxa" w:w="960"/>
          </w:tcPr>
          <w:p>
            <w:r>
              <w:t>2.44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3.01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3.44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0.37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1.35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1.7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2.53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3.25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0.78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1.15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1.8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2.07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2.68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3.18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0.6</w:t>
            </w:r>
          </w:p>
        </w:tc>
        <w:tc>
          <w:tcPr>
            <w:tcW w:type="dxa" w:w="960"/>
          </w:tcPr>
          <w:p>
            <w:r>
              <w:t>1.89</w:t>
            </w:r>
          </w:p>
        </w:tc>
        <w:tc>
          <w:tcPr>
            <w:tcW w:type="dxa" w:w="960"/>
          </w:tcPr>
          <w:p>
            <w:r>
              <w:t>-0.29</w:t>
            </w:r>
          </w:p>
        </w:tc>
        <w:tc>
          <w:tcPr>
            <w:tcW w:type="dxa" w:w="960"/>
          </w:tcPr>
          <w:p>
            <w:r>
              <w:t>0.31</w:t>
            </w:r>
          </w:p>
        </w:tc>
        <w:tc>
          <w:tcPr>
            <w:tcW w:type="dxa" w:w="960"/>
          </w:tcPr>
          <w:p>
            <w:r>
              <w:t>1.93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3.53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0.31</w:t>
            </w:r>
          </w:p>
        </w:tc>
        <w:tc>
          <w:tcPr>
            <w:tcW w:type="dxa" w:w="960"/>
          </w:tcPr>
          <w:p>
            <w:r>
              <w:t>2.11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2.68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3.82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-0.8</w:t>
            </w:r>
          </w:p>
        </w:tc>
        <w:tc>
          <w:tcPr>
            <w:tcW w:type="dxa" w:w="1728"/>
          </w:tcPr>
          <w:p>
            <w:r>
              <w:t>0.77</w:t>
            </w:r>
          </w:p>
        </w:tc>
        <w:tc>
          <w:tcPr>
            <w:tcW w:type="dxa" w:w="1728"/>
          </w:tcPr>
          <w:p>
            <w:r>
              <w:t>0.62</w:t>
            </w:r>
          </w:p>
        </w:tc>
        <w:tc>
          <w:tcPr>
            <w:tcW w:type="dxa" w:w="1728"/>
          </w:tcPr>
          <w:p>
            <w:r>
              <w:t>0.66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-0.78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  <w:tc>
          <w:tcPr>
            <w:tcW w:type="dxa" w:w="1728"/>
          </w:tcPr>
          <w:p>
            <w:r>
              <w:t>0.64</w:t>
            </w:r>
          </w:p>
        </w:tc>
        <w:tc>
          <w:tcPr>
            <w:tcW w:type="dxa" w:w="1728"/>
          </w:tcPr>
          <w:p>
            <w:r>
              <w:t>0.67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-0.79</w:t>
            </w:r>
          </w:p>
        </w:tc>
        <w:tc>
          <w:tcPr>
            <w:tcW w:type="dxa" w:w="1728"/>
          </w:tcPr>
          <w:p>
            <w:r>
              <w:t>0.77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1.71</w:t>
            </w:r>
          </w:p>
        </w:tc>
        <w:tc>
          <w:tcPr>
            <w:tcW w:type="dxa" w:w="1728"/>
          </w:tcPr>
          <w:p>
            <w:r>
              <w:t>-1.69</w:t>
            </w:r>
          </w:p>
        </w:tc>
        <w:tc>
          <w:tcPr>
            <w:tcW w:type="dxa" w:w="1728"/>
          </w:tcPr>
          <w:p>
            <w:r>
              <w:t>-0.8</w:t>
            </w:r>
          </w:p>
        </w:tc>
        <w:tc>
          <w:tcPr>
            <w:tcW w:type="dxa" w:w="1728"/>
          </w:tcPr>
          <w:p>
            <w:r>
              <w:t>-0.83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-0.11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-0.74</w:t>
            </w:r>
          </w:p>
        </w:tc>
        <w:tc>
          <w:tcPr>
            <w:tcW w:type="dxa" w:w="1728"/>
          </w:tcPr>
          <w:p>
            <w:r>
              <w:t>0.7</w:t>
            </w:r>
          </w:p>
        </w:tc>
        <w:tc>
          <w:tcPr>
            <w:tcW w:type="dxa" w:w="1728"/>
          </w:tcPr>
          <w:p>
            <w:r>
              <w:t>0.67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