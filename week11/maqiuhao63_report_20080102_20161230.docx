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genticT18_11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8_1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32.97%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5.88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-1.16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