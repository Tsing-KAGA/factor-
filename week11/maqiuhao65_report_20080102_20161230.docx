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genticT18_16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8_1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32.43%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-1.18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