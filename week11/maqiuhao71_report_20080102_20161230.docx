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genticT20_16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20_1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33.12%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5.08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-1.14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